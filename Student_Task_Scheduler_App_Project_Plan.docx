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Task Scheduler App - Project Plan</w:t>
      </w:r>
    </w:p>
    <w:p>
      <w:pPr>
        <w:pStyle w:val="Heading1"/>
      </w:pPr>
      <w:r>
        <w:t>1. Requirements and Planning</w:t>
      </w:r>
    </w:p>
    <w:p>
      <w:r>
        <w:t>Features:</w:t>
      </w:r>
    </w:p>
    <w:p>
      <w:r>
        <w:t>- Subject Management: Add, delete, and manage subjects.</w:t>
      </w:r>
    </w:p>
    <w:p>
      <w:r>
        <w:t>- Schedule Management: Create, view, and manage the schedule.</w:t>
      </w:r>
    </w:p>
    <w:p>
      <w:r>
        <w:t>- Task/Assignment Tracker: Track tasks, deadlines, and assignments.</w:t>
      </w:r>
    </w:p>
    <w:p>
      <w:r>
        <w:t>- Notifications: Notify students about upcoming classes or deadlines.</w:t>
      </w:r>
    </w:p>
    <w:p>
      <w:r>
        <w:t>- Calendar View: Display weekly or monthly schedules.</w:t>
      </w:r>
    </w:p>
    <w:p/>
    <w:p>
      <w:r>
        <w:t>Technology Stack:</w:t>
      </w:r>
    </w:p>
    <w:p>
      <w:r>
        <w:t>- Frontend: Flutter</w:t>
      </w:r>
    </w:p>
    <w:p>
      <w:r>
        <w:t>- Backend: SQLite (since it's simple and easy to integrate with Flutter)</w:t>
      </w:r>
    </w:p>
    <w:p>
      <w:r>
        <w:t>- Database: SQLite database for storing schedules, subjects, and tasks.</w:t>
      </w:r>
    </w:p>
    <w:p>
      <w:pPr>
        <w:pStyle w:val="Heading1"/>
      </w:pPr>
      <w:r>
        <w:t>2. Database Design</w:t>
      </w:r>
    </w:p>
    <w:p>
      <w:r>
        <w:t>Tables:</w:t>
      </w:r>
    </w:p>
    <w:p>
      <w:r>
        <w:t>1. Students:</w:t>
      </w:r>
    </w:p>
    <w:p>
      <w:r>
        <w:t>- student_id (Primary Key)</w:t>
      </w:r>
    </w:p>
    <w:p>
      <w:r>
        <w:t>- name</w:t>
      </w:r>
    </w:p>
    <w:p>
      <w:r>
        <w:t>- email</w:t>
      </w:r>
    </w:p>
    <w:p>
      <w:r>
        <w:t>- phone_number</w:t>
      </w:r>
    </w:p>
    <w:p/>
    <w:p>
      <w:r>
        <w:t>2. Subjects:</w:t>
      </w:r>
    </w:p>
    <w:p>
      <w:r>
        <w:t>- subject_id (Primary Key)</w:t>
      </w:r>
    </w:p>
    <w:p>
      <w:r>
        <w:t>- subject_name</w:t>
      </w:r>
    </w:p>
    <w:p>
      <w:r>
        <w:t>- student_id (Foreign Key referencing Students)</w:t>
      </w:r>
    </w:p>
    <w:p/>
    <w:p>
      <w:r>
        <w:t>3. Schedules:</w:t>
      </w:r>
    </w:p>
    <w:p>
      <w:r>
        <w:t>- schedule_id (Primary Key)</w:t>
      </w:r>
    </w:p>
    <w:p>
      <w:r>
        <w:t>- subject_id (Foreign Key referencing Subjects)</w:t>
      </w:r>
    </w:p>
    <w:p>
      <w:r>
        <w:t>- date</w:t>
      </w:r>
    </w:p>
    <w:p>
      <w:r>
        <w:t>- time</w:t>
      </w:r>
    </w:p>
    <w:p>
      <w:r>
        <w:t>- location</w:t>
      </w:r>
    </w:p>
    <w:p/>
    <w:p>
      <w:r>
        <w:t>4. Tasks:</w:t>
      </w:r>
    </w:p>
    <w:p>
      <w:r>
        <w:t>- task_id (Primary Key)</w:t>
      </w:r>
    </w:p>
    <w:p>
      <w:r>
        <w:t>- subject_id (Foreign Key referencing Subjects)</w:t>
      </w:r>
    </w:p>
    <w:p>
      <w:r>
        <w:t>- task_description</w:t>
      </w:r>
    </w:p>
    <w:p>
      <w:r>
        <w:t>- deadline</w:t>
      </w:r>
    </w:p>
    <w:p>
      <w:r>
        <w:t>- status (e.g., pending, completed)</w:t>
      </w:r>
    </w:p>
    <w:p>
      <w:pPr>
        <w:pStyle w:val="Heading1"/>
      </w:pPr>
      <w:r>
        <w:t>3. Flutter UI Design</w:t>
      </w:r>
    </w:p>
    <w:p>
      <w:r>
        <w:t>Home Screen:</w:t>
      </w:r>
    </w:p>
    <w:p>
      <w:r>
        <w:t>- Display a list of subjects and upcoming tasks.</w:t>
      </w:r>
    </w:p>
    <w:p/>
    <w:p>
      <w:r>
        <w:t>Subject Detail Screen:</w:t>
      </w:r>
    </w:p>
    <w:p>
      <w:r>
        <w:t>- Show the schedule and tasks related to a specific subject.</w:t>
      </w:r>
    </w:p>
    <w:p/>
    <w:p>
      <w:r>
        <w:t>Schedule Screen:</w:t>
      </w:r>
    </w:p>
    <w:p>
      <w:r>
        <w:t>- A calendar view showing all classes and tasks for the week/month.</w:t>
      </w:r>
    </w:p>
    <w:p/>
    <w:p>
      <w:r>
        <w:t>Task Detail Screen:</w:t>
      </w:r>
    </w:p>
    <w:p>
      <w:r>
        <w:t>- View, add, edit, and delete tasks/assignments.</w:t>
      </w:r>
    </w:p>
    <w:p/>
    <w:p>
      <w:r>
        <w:t>Notifications:</w:t>
      </w:r>
    </w:p>
    <w:p>
      <w:r>
        <w:t>- Implement notifications to remind users of upcoming classes or tasks.</w:t>
      </w:r>
    </w:p>
    <w:p>
      <w:pPr>
        <w:pStyle w:val="Heading1"/>
      </w:pPr>
      <w:r>
        <w:t>4. Backend Integration</w:t>
      </w:r>
    </w:p>
    <w:p>
      <w:r>
        <w:t>Setting up SQLite:</w:t>
      </w:r>
    </w:p>
    <w:p>
      <w:r>
        <w:t>- Define the schema based on the database design.</w:t>
      </w:r>
    </w:p>
    <w:p>
      <w:r>
        <w:t>- Integrate SQLite into your Flutter app using the sqflite package.</w:t>
      </w:r>
    </w:p>
    <w:p/>
    <w:p>
      <w:r>
        <w:t>CRUD Operations:</w:t>
      </w:r>
    </w:p>
    <w:p>
      <w:r>
        <w:t>- Implement Create, Read, Update, and Delete operations for subjects, schedules, and tasks.</w:t>
      </w:r>
    </w:p>
    <w:p/>
    <w:p>
      <w:r>
        <w:t>Data Fetching:</w:t>
      </w:r>
    </w:p>
    <w:p>
      <w:r>
        <w:t>- Fetch data from SQLite and display it in the UI.</w:t>
      </w:r>
    </w:p>
    <w:p/>
    <w:p>
      <w:r>
        <w:t>Notification Setup:</w:t>
      </w:r>
    </w:p>
    <w:p>
      <w:r>
        <w:t>- Use Flutter's flutter_local_notifications package to set up reminders and notifications.</w:t>
      </w:r>
    </w:p>
    <w:p>
      <w:pPr>
        <w:pStyle w:val="Heading1"/>
      </w:pPr>
      <w:r>
        <w:t>5. Testing</w:t>
      </w:r>
    </w:p>
    <w:p>
      <w:r>
        <w:t>- Test the app on different devices.</w:t>
      </w:r>
    </w:p>
    <w:p>
      <w:r>
        <w:t>- Ensure data integrity and proper functioning of CRUD operations.</w:t>
      </w:r>
    </w:p>
    <w:p>
      <w:r>
        <w:t>- Verify that notifications are working correctly.</w:t>
      </w:r>
    </w:p>
    <w:p>
      <w:pPr>
        <w:pStyle w:val="Heading1"/>
      </w:pPr>
      <w:r>
        <w:t>6. Deployment and Documentation</w:t>
      </w:r>
    </w:p>
    <w:p>
      <w:r>
        <w:t>- Deploy the app to a mobile device for presentation or submission.</w:t>
      </w:r>
    </w:p>
    <w:p>
      <w:r>
        <w:t>- Document the code and the database schema.</w:t>
      </w:r>
    </w:p>
    <w:p>
      <w:r>
        <w:t>- Prepare a project report detailing the app's functionality, database design, and technology stack.</w:t>
      </w:r>
    </w:p>
    <w:p>
      <w:pPr>
        <w:pStyle w:val="Heading1"/>
      </w:pPr>
      <w:r>
        <w:t>7. Optional Enhancements</w:t>
      </w:r>
    </w:p>
    <w:p>
      <w:r>
        <w:t>User Authentication:</w:t>
      </w:r>
    </w:p>
    <w:p>
      <w:r>
        <w:t>- Allow students to sign in and manage their schedules.</w:t>
      </w:r>
    </w:p>
    <w:p/>
    <w:p>
      <w:r>
        <w:t>Data Backup:</w:t>
      </w:r>
    </w:p>
    <w:p>
      <w:r>
        <w:t>- Implement backup and restore functionality using cloud storage.</w:t>
      </w:r>
    </w:p>
    <w:p/>
    <w:p>
      <w:r>
        <w:t>Dark Mode:</w:t>
      </w:r>
    </w:p>
    <w:p>
      <w:r>
        <w:t>- Add a dark mode for the app.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